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Instagram API Documentation: Basic Display API vs Graph API Requirements</w:t>
      </w:r>
    </w:p>
    <w:p>
      <w:r>
        <w:t>Current Status (September 2025)</w:t>
      </w:r>
    </w:p>
    <w:p>
      <w:pPr/>
      <w:r>
        <w:t>❌ Instagram Basic Display API - DEPRECATED</w:t>
      </w:r>
    </w:p>
    <w:p>
      <w:r>
        <w:t>Status: Fully deprecated as of December 4, 2024. No longer available for use.</w:t>
      </w:r>
    </w:p>
    <w:p>
      <w:r>
        <w:t>Final Notice: "Starting December 4, 2024, all requests to the Instagram Basic Display API will return an error message."</w:t>
      </w:r>
    </w:p>
    <w:p>
      <w:pPr>
        <w:pStyle w:val="Heading2"/>
      </w:pPr>
      <w:r>
        <w:t>API Comparison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Basic Display API (DEPRECATED)</w:t>
            </w:r>
          </w:p>
        </w:tc>
        <w:tc>
          <w:tcPr>
            <w:tcW w:type="dxa" w:w="2880"/>
          </w:tcPr>
          <w:p>
            <w:r>
              <w:t>Instagram Graph API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❌ Deprecated (Dec 4, 2024)</w:t>
            </w:r>
          </w:p>
        </w:tc>
        <w:tc>
          <w:tcPr>
            <w:tcW w:type="dxa" w:w="2880"/>
          </w:tcPr>
          <w:p>
            <w:r>
              <w:t>✅ Active</w:t>
            </w:r>
          </w:p>
        </w:tc>
      </w:tr>
      <w:tr>
        <w:tc>
          <w:tcPr>
            <w:tcW w:type="dxa" w:w="2880"/>
          </w:tcPr>
          <w:p>
            <w:r>
              <w:t>Account Types</w:t>
            </w:r>
          </w:p>
        </w:tc>
        <w:tc>
          <w:tcPr>
            <w:tcW w:type="dxa" w:w="2880"/>
          </w:tcPr>
          <w:p>
            <w:r>
              <w:t>Personal, Business, Creator</w:t>
            </w:r>
          </w:p>
        </w:tc>
        <w:tc>
          <w:tcPr>
            <w:tcW w:type="dxa" w:w="2880"/>
          </w:tcPr>
          <w:p>
            <w:r>
              <w:t>Business &amp; Creator only</w:t>
            </w:r>
          </w:p>
        </w:tc>
      </w:tr>
      <w:tr>
        <w:tc>
          <w:tcPr>
            <w:tcW w:type="dxa" w:w="2880"/>
          </w:tcPr>
          <w:p>
            <w:r>
              <w:t>Access Level</w:t>
            </w:r>
          </w:p>
        </w:tc>
        <w:tc>
          <w:tcPr>
            <w:tcW w:type="dxa" w:w="2880"/>
          </w:tcPr>
          <w:p>
            <w:r>
              <w:t>Read-only</w:t>
            </w:r>
          </w:p>
        </w:tc>
        <w:tc>
          <w:tcPr>
            <w:tcW w:type="dxa" w:w="2880"/>
          </w:tcPr>
          <w:p>
            <w:r>
              <w:t>Read &amp; Write</w:t>
            </w:r>
          </w:p>
        </w:tc>
      </w:tr>
      <w:tr>
        <w:tc>
          <w:tcPr>
            <w:tcW w:type="dxa" w:w="2880"/>
          </w:tcPr>
          <w:p>
            <w:r>
              <w:t>Authentication</w:t>
            </w:r>
          </w:p>
        </w:tc>
        <w:tc>
          <w:tcPr>
            <w:tcW w:type="dxa" w:w="2880"/>
          </w:tcPr>
          <w:p>
            <w:r>
              <w:t>OAuth 2.0</w:t>
            </w:r>
          </w:p>
        </w:tc>
        <w:tc>
          <w:tcPr>
            <w:tcW w:type="dxa" w:w="2880"/>
          </w:tcPr>
          <w:p>
            <w:r>
              <w:t>OAuth 2.0 + Business verification</w:t>
            </w:r>
          </w:p>
        </w:tc>
      </w:tr>
    </w:tbl>
    <w:p>
      <w:pPr>
        <w:pStyle w:val="Heading2"/>
      </w:pPr>
      <w:r>
        <w:t>Instagram Basic Display API (DEPRECATED)</w:t>
      </w:r>
    </w:p>
    <w:p>
      <w:r>
        <w:t>What It Was</w:t>
      </w:r>
    </w:p>
    <w:p>
      <w:r>
        <w:t>The Instagram Basic Display API provided access to any type of Instagram account, but only offered read-access to basic data with minimal capabilities.</w:t>
      </w:r>
    </w:p>
    <w:p>
      <w:r>
        <w:t>Capabilities (When Active)</w:t>
      </w:r>
    </w:p>
    <w:p>
      <w:r>
        <w:t>* ✅ Read user profile information</w:t>
        <w:br/>
        <w:t>* ✅ Read user's media (posts)</w:t>
        <w:br/>
        <w:t>* ✅ Basic media metadata</w:t>
        <w:br/>
        <w:t>* ❌ No Stories access</w:t>
        <w:br/>
        <w:t>* ❌ No comments</w:t>
        <w:br/>
        <w:t>* ❌ No promoted posts</w:t>
        <w:br/>
        <w:t>* ❌ No insights/analytics</w:t>
        <w:br/>
        <w:t>* ❌ No write capabilities</w:t>
      </w:r>
    </w:p>
    <w:p>
      <w:r>
        <w:t>Requirements (When Active)</w:t>
      </w:r>
    </w:p>
    <w:p>
      <w:r>
        <w:t>* Personal, Business, or Creator accounts</w:t>
        <w:br/>
        <w:t>* Basic OAuth 2.0 flow</w:t>
        <w:br/>
        <w:t>* App registration in Facebook Developers</w:t>
        <w:br/>
        <w:t>* User consent for basic permissions</w:t>
      </w:r>
    </w:p>
    <w:p>
      <w:pPr>
        <w:pStyle w:val="Heading2"/>
      </w:pPr>
      <w:r>
        <w:t>Instagram Graph API (CURRENT SOLUTION)</w:t>
      </w:r>
    </w:p>
    <w:p>
      <w:r>
        <w:t>What It Is</w:t>
      </w:r>
    </w:p>
    <w:p>
      <w:r>
        <w:t>The Instagram Graph API supports advanced features including publishing posts, reading insights, comment moderation, and is available only to Business and Creator accounts.</w:t>
      </w:r>
    </w:p>
    <w:p>
      <w:r>
        <w:t>Full Capabilities</w:t>
      </w:r>
    </w:p>
    <w:p>
      <w:r>
        <w:t>✅ READ Operations</w:t>
        <w:br/>
        <w:br/>
        <w:t>* Profile Data: User info, follower count, media count</w:t>
        <w:br/>
        <w:t>* Media: Posts, Stories, Reels, IGTV</w:t>
        <w:br/>
        <w:t>* Engagement: Comments, likes, saves</w:t>
        <w:br/>
        <w:t>* Analytics: Insights, impressions, reach, engagement metrics</w:t>
        <w:br/>
        <w:t>* Hashtags: Hashtag performance and media</w:t>
        <w:br/>
        <w:t>* Mentions: Tagged media and mentions</w:t>
      </w:r>
    </w:p>
    <w:p>
      <w:r>
        <w:t>✅ WRITE Operations</w:t>
        <w:br/>
        <w:br/>
        <w:t>* Publishing: Create posts, Stories, Reels</w:t>
        <w:br/>
        <w:t>* Media Management: Upload photos, videos</w:t>
        <w:br/>
        <w:t>* Comment Management: Reply, moderate comments</w:t>
        <w:br/>
        <w:t>* Content Scheduling: Schedule posts</w:t>
        <w:br/>
        <w:t>* Story Management: Create and manage Stories</w:t>
      </w:r>
    </w:p>
    <w:p>
      <w:r>
        <w:t>✅ ANALYTICS &amp; INSIGHTS</w:t>
        <w:br/>
        <w:br/>
        <w:t>* Post performance metrics</w:t>
        <w:br/>
        <w:t>* Audience demographics</w:t>
        <w:br/>
        <w:t>* Reach and impressions</w:t>
        <w:br/>
        <w:t>* Engagement rates</w:t>
        <w:br/>
        <w:t>* Story insights</w:t>
        <w:br/>
        <w:t>* Account insights</w:t>
      </w:r>
    </w:p>
    <w:p>
      <w:pPr>
        <w:pStyle w:val="Heading2"/>
      </w:pPr>
      <w:r>
        <w:t>Requirements</w:t>
      </w:r>
    </w:p>
    <w:p>
      <w:r>
        <w:t>Account Requirements</w:t>
        <w:br/>
        <w:br/>
        <w:t>* Business Account or Creator Account only</w:t>
        <w:br/>
        <w:t>* Personal accounts cannot use Graph API</w:t>
        <w:br/>
        <w:t>* Must be linked to a Facebook Page</w:t>
      </w:r>
    </w:p>
    <w:p>
      <w:r>
        <w:t>Technical Requirements</w:t>
      </w:r>
    </w:p>
    <w:p>
      <w:r>
        <w:t>1. Facebook App Registration</w:t>
        <w:br/>
        <w:br/>
        <w:t xml:space="preserve">    * Create app in Facebook Developers Console</w:t>
        <w:br/>
        <w:t xml:space="preserve">    * Add Instagram Graph API product</w:t>
        <w:br/>
        <w:t xml:space="preserve">    * Configure valid OAuth redirect URIs</w:t>
      </w:r>
    </w:p>
    <w:p>
      <w:r>
        <w:t>2. Business Verification (For advanced features)</w:t>
        <w:br/>
        <w:br/>
        <w:t xml:space="preserve">    * Business verification through Facebook</w:t>
        <w:br/>
        <w:t xml:space="preserve">    * Required for publishing and insights</w:t>
      </w:r>
    </w:p>
    <w:p>
      <w:r>
        <w:t>3. Permissions Required</w:t>
        <w:br/>
        <w:br/>
        <w:t xml:space="preserve">    * instagram_graph_user_profile</w:t>
        <w:br/>
        <w:t xml:space="preserve">    * instagram_graph_user_media</w:t>
        <w:br/>
        <w:t xml:space="preserve">    * pages_show_list</w:t>
        <w:br/>
        <w:t xml:space="preserve">    * pages_read_engagement (for insights)</w:t>
        <w:br/>
        <w:t xml:space="preserve">    * instagram_manage_comments (for moderation)</w:t>
        <w:br/>
        <w:t xml:space="preserve">    * instagram_manage_insights (for analytics)</w:t>
      </w:r>
    </w:p>
    <w:p>
      <w:r>
        <w:t>4. OAuth 2.0 Flow Implementation</w:t>
        <w:br/>
        <w:br/>
        <w:t xml:space="preserve">    * Authorization URL generation</w:t>
        <w:br/>
        <w:t xml:space="preserve">    * Code exchange for access token</w:t>
        <w:br/>
        <w:t xml:space="preserve">    * Long-lived token exchange</w:t>
        <w:br/>
        <w:t xml:space="preserve">    * Token refresh mechanism</w:t>
      </w:r>
    </w:p>
    <w:p>
      <w:pPr>
        <w:pStyle w:val="Heading2"/>
      </w:pPr>
      <w:r>
        <w:t>Migration Path (Post-Deprecation)</w:t>
      </w:r>
    </w:p>
    <w:p>
      <w:r>
        <w:t>For Personal Account Users</w:t>
      </w:r>
    </w:p>
    <w:p>
      <w:r>
        <w:t>Meta says that they should eventually introduce a replacement for the Basic Display API, but we can't say for sure when—or even if—that will happen.</w:t>
        <w:br/>
        <w:t>Current Options:</w:t>
      </w:r>
    </w:p>
    <w:p>
      <w:r>
        <w:t>1. Convert to Business Account (Recommended)</w:t>
        <w:br/>
        <w:br/>
        <w:t xml:space="preserve">    * Switch Instagram account to Business type</w:t>
        <w:br/>
        <w:t xml:space="preserve">    * Link to Facebook Page</w:t>
        <w:br/>
        <w:t xml:space="preserve">    * Use Instagram Graph API</w:t>
      </w:r>
    </w:p>
    <w:p>
      <w:r>
        <w:t>2. Wait for Replacement API (Uncertain timeline)</w:t>
        <w:br/>
        <w:br/>
        <w:t xml:space="preserve">    * No official timeline from Meta</w:t>
        <w:br/>
        <w:t xml:space="preserve">    * May never happen</w:t>
      </w:r>
    </w:p>
    <w:p>
      <w:r>
        <w:t>3. Alternative Solutions</w:t>
        <w:br/>
        <w:br/>
        <w:t xml:space="preserve">    * Third-party Instagram data services</w:t>
        <w:br/>
        <w:t xml:space="preserve">    * Web scraping (against ToS)</w:t>
        <w:br/>
        <w:t xml:space="preserve">    * Manual content export</w:t>
      </w:r>
    </w:p>
    <w:p>
      <w:r>
        <w:t>For Business/Creator Account Users</w:t>
        <w:br/>
        <w:br/>
        <w:t>* Direct Migration to Instagram Graph API</w:t>
        <w:br/>
        <w:t>* Enhanced features and capabilities</w:t>
        <w:br/>
        <w:t>* Better long-term support</w:t>
      </w:r>
    </w:p>
    <w:p>
      <w:pPr>
        <w:pStyle w:val="Heading2"/>
      </w:pPr>
      <w:r>
        <w:t>Authentication Comparison</w:t>
      </w:r>
    </w:p>
    <w:p>
      <w:r>
        <w:t>Basic Display API (Deprecated)</w:t>
        <w:br/>
        <w:br/>
        <w:t>1. User Authorization</w:t>
        <w:br/>
        <w:t xml:space="preserve">2. Code Exchange  </w:t>
        <w:br/>
        <w:t>3. Access Token (short-lived)</w:t>
        <w:br/>
        <w:t>4. Optional: Long-lived token exchange</w:t>
      </w:r>
    </w:p>
    <w:p>
      <w:r>
        <w:t>Instagram Graph API (Current)</w:t>
        <w:br/>
        <w:br/>
        <w:t>1. Business Account Setup</w:t>
        <w:br/>
        <w:t>2. Facebook Page Connection</w:t>
        <w:br/>
        <w:t>3. App Review (for some permissions)</w:t>
        <w:br/>
        <w:t>4. User Authorization</w:t>
        <w:br/>
        <w:t>5. Code Exchange</w:t>
        <w:br/>
        <w:t>6. Page Access Token</w:t>
        <w:br/>
        <w:t>7. Instagram Business Account ID retrieval</w:t>
      </w:r>
    </w:p>
    <w:p>
      <w:pPr>
        <w:pStyle w:val="Heading2"/>
      </w:pPr>
      <w:r>
        <w:t>Key Takeaways</w:t>
      </w:r>
    </w:p>
    <w:p>
      <w:r>
        <w:t>1. Instagram Basic Display API is completely gone - no workaround possible</w:t>
        <w:br/>
        <w:t>2. Instagram Graph API is the only official option for Instagram data access</w:t>
        <w:br/>
        <w:t>3. Business/Creator accounts required - personal accounts cannot access the API</w:t>
        <w:br/>
        <w:t>4. Much more powerful capabilities but with higher setup complexity</w:t>
        <w:br/>
        <w:t>5. No guaranteed replacement for personal account access</w:t>
      </w:r>
    </w:p>
    <w:p>
      <w:pPr>
        <w:pStyle w:val="Heading2"/>
      </w:pPr>
      <w:r>
        <w:t>Recommended Action Plan</w:t>
      </w:r>
    </w:p>
    <w:p>
      <w:r>
        <w:t>For New Projects</w:t>
        <w:br/>
        <w:br/>
        <w:t>* ✅ Use Instagram Graph API exclusively</w:t>
        <w:br/>
        <w:t>* ✅ Target Business/Creator accounts only</w:t>
        <w:br/>
        <w:t>* ✅ Plan for comprehensive OAuth 2.0 implementation</w:t>
        <w:br/>
        <w:t>* ✅ Leverage enhanced read/write capabilities</w:t>
      </w:r>
    </w:p>
    <w:p>
      <w:r>
        <w:t>For Existing Projects (Using Basic Display API)</w:t>
        <w:br/>
        <w:br/>
        <w:t>* ❌ Immediate migration required (API is dead)</w:t>
        <w:br/>
        <w:t>* ✅ Upgrade to Instagram Graph API</w:t>
        <w:br/>
        <w:t>* ✅ Guide users to convert accounts to Business type</w:t>
        <w:br/>
        <w:t>* ✅ Implement new authentication flow</w:t>
      </w:r>
    </w:p>
    <w:p>
      <w:pPr>
        <w:pStyle w:val="Heading2"/>
      </w:pPr>
      <w:r>
        <w:t>Development Priority</w:t>
      </w:r>
    </w:p>
    <w:p>
      <w:r>
        <w:t>1. Account Type Verification: Ensure target accounts are Business/Creator</w:t>
        <w:br/>
        <w:t>2. Enhanced OAuth Implementation: More complex than Basic Display API</w:t>
        <w:br/>
        <w:t>3. Feature Enhancement: Leverage new write and analytics capabilities</w:t>
        <w:br/>
        <w:t>4. User Education: Help users understand account type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