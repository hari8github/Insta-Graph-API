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Instagram Graph API Guide</w:t>
      </w:r>
    </w:p>
    <w:p>
      <w:pPr>
        <w:pStyle w:val="Heading1"/>
      </w:pPr>
      <w:r>
        <w:t>Core Setup Pattern</w:t>
      </w:r>
    </w:p>
    <w:p>
      <w:r>
        <w:t>All scripts follow this authentication pattern:</w:t>
        <w:br/>
        <w:br/>
        <w:t>```python</w:t>
        <w:br/>
        <w:t>import requests, os</w:t>
        <w:br/>
        <w:t>from dotenv import load_dotenv</w:t>
        <w:br/>
        <w:t>load_dotenv()</w:t>
        <w:br/>
        <w:t>access_token = os.getenv('ACCESS_TOKEN')</w:t>
        <w:br/>
        <w:t>```</w:t>
        <w:br/>
        <w:br/>
        <w:t>How it works:</w:t>
        <w:br/>
        <w:br/>
        <w:t>- load_dotenv() loads environment variables from a .env file.</w:t>
        <w:br/>
        <w:t>- ACCESS_TOKEN should be stored in .env:</w:t>
        <w:br/>
        <w:br/>
        <w:t>```text</w:t>
        <w:br/>
        <w:t>ACCESS_TOKEN=your_token_here</w:t>
        <w:br/>
        <w:t>```</w:t>
        <w:br/>
        <w:br/>
        <w:t>This keeps your sensitive token out of your code.</w:t>
      </w:r>
    </w:p>
    <w:p>
      <w:pPr>
        <w:pStyle w:val="Heading1"/>
      </w:pPr>
      <w:r>
        <w:t>API Request Structure</w:t>
      </w:r>
    </w:p>
    <w:p>
      <w:r>
        <w:t>Standard request format for all endpoints:</w:t>
        <w:br/>
        <w:br/>
        <w:t>```python</w:t>
        <w:br/>
        <w:t>response = requests.get(url, params={</w:t>
        <w:br/>
        <w:t xml:space="preserve">    'fields': 'field1,field2,field3',</w:t>
        <w:br/>
        <w:t xml:space="preserve">    'access_token': access_token</w:t>
        <w:br/>
        <w:t>})</w:t>
        <w:br/>
        <w:t>if response.status_code == 200:</w:t>
        <w:br/>
        <w:t xml:space="preserve">    data = response.json().get('data', [])</w:t>
        <w:br/>
        <w:t xml:space="preserve">    # Process data</w:t>
        <w:br/>
        <w:t>else:</w:t>
        <w:br/>
        <w:t xml:space="preserve">    print(f"Error: {response.status_code}")</w:t>
        <w:br/>
        <w:t>```</w:t>
      </w:r>
    </w:p>
    <w:p>
      <w:pPr>
        <w:pStyle w:val="Heading1"/>
      </w:pPr>
      <w:r>
        <w:t>Key Endpoints &amp; Use Cases</w:t>
      </w:r>
    </w:p>
    <w:p>
      <w:r>
        <w:t>1. User Profile (/me)</w:t>
        <w:br/>
        <w:t>Purpose: Test connection and get basic user info</w:t>
        <w:br/>
        <w:br/>
        <w:t>Example:</w:t>
        <w:br/>
        <w:br/>
        <w:t>```python</w:t>
        <w:br/>
        <w:t>url = 'https://graph.instagram.com/me'</w:t>
        <w:br/>
        <w:t>fields = 'user_id,username'</w:t>
        <w:br/>
        <w:t>```</w:t>
        <w:br/>
        <w:br/>
        <w:t>2. User Media (/me/media)</w:t>
        <w:br/>
        <w:t>Purpose: Fetch all posts from user's account</w:t>
        <w:br/>
        <w:br/>
        <w:t>Example:</w:t>
        <w:br/>
        <w:br/>
        <w:t>```python</w:t>
        <w:br/>
        <w:t>url = 'https://graph.instagram.com/me/media'</w:t>
        <w:br/>
        <w:t>fields = 'id,media_type,media_product_type,media_url,caption,timestamp,like_count,comments_count,permalink,tags,children'</w:t>
        <w:br/>
        <w:t>```</w:t>
        <w:br/>
        <w:br/>
        <w:t>Additional Fields:</w:t>
        <w:br/>
        <w:t>- media_product_type: Distinguishes Reels (REELS) from feed posts (FEED)</w:t>
        <w:br/>
        <w:t>- tags: Tagged usernames</w:t>
        <w:br/>
        <w:t>- children: For carousels</w:t>
        <w:br/>
        <w:t>- permalink: Direct post link</w:t>
        <w:br/>
        <w:br/>
        <w:t>3. Post Comments (/{media_id}/comments)</w:t>
        <w:br/>
        <w:t>Purpose: Get comments for a specific post</w:t>
        <w:br/>
        <w:br/>
        <w:t>Example:</w:t>
        <w:br/>
        <w:br/>
        <w:t>```python</w:t>
        <w:br/>
        <w:t>url = f'https://graph.instagram.com/{media_id}/comments'</w:t>
        <w:br/>
        <w:t>fields = 'text,username,timestamp,replies'</w:t>
        <w:br/>
        <w:t>```</w:t>
        <w:br/>
        <w:br/>
        <w:t>Additional Fields:</w:t>
        <w:br/>
        <w:t>- replies: Threaded comment replies</w:t>
        <w:br/>
        <w:br/>
        <w:t>4. Media Insights (/{media_id}/insights)</w:t>
        <w:br/>
        <w:t>Purpose: Fetch engagement/performance metrics (Business/Creator accounts only)</w:t>
        <w:br/>
        <w:br/>
        <w:t>Example:</w:t>
        <w:br/>
        <w:br/>
        <w:t>```python</w:t>
        <w:br/>
        <w:t>url = f'https://graph.instagram.com/{media_id}/insights'</w:t>
        <w:br/>
        <w:t>fields = 'reach,likes,comments,saved,shares,total_interactions,profile_visits,follows,profile_activity'  # For photos/carousels</w:t>
        <w:br/>
        <w:t>fields = 'reach,likes,comments,saved,shares,views,ig_reels_video_view_total_time,ig_reels_avg_watch_time,total_interactions,profile_visits,follows,profile_activity'  # For Reels</w:t>
        <w:br/>
        <w:t>```</w:t>
        <w:br/>
        <w:br/>
        <w:t>How it works:</w:t>
        <w:br/>
        <w:t>- Requires instagram_business_manage_insights permission</w:t>
        <w:br/>
        <w:t>- Metrics vary by media type and product type</w:t>
        <w:br/>
        <w:t>- Reels-specific: views, ig_reels_video_view_total_time, ig_reels_avg_watch_time</w:t>
        <w:br/>
        <w:br/>
        <w:t>5. Create Media Container (/me/media - POST)</w:t>
        <w:br/>
        <w:t>Purpose: Prepare an image/video for posting</w:t>
        <w:br/>
        <w:br/>
        <w:t>Example:</w:t>
        <w:br/>
        <w:br/>
        <w:t>```python</w:t>
        <w:br/>
        <w:t>url = 'https://graph.instagram.com/me/media'</w:t>
        <w:br/>
        <w:t>params = {</w:t>
        <w:br/>
        <w:t xml:space="preserve">    'image_url': 'https://example.com/image.jpg',</w:t>
        <w:br/>
        <w:t xml:space="preserve">    'caption': 'Your caption text #hashtags',</w:t>
        <w:br/>
        <w:t xml:space="preserve">    'access_token': access_token</w:t>
        <w:br/>
        <w:t>}</w:t>
        <w:br/>
        <w:t>response = requests.post(url, params=params)</w:t>
        <w:br/>
        <w:t>```</w:t>
        <w:br/>
        <w:br/>
        <w:t>6. Publish Media (/me/media_publish - POST)</w:t>
        <w:br/>
        <w:t>Purpose: Publish the prepared media</w:t>
        <w:br/>
        <w:br/>
        <w:t>Example:</w:t>
        <w:br/>
        <w:br/>
        <w:t>```python</w:t>
        <w:br/>
        <w:t>url = 'https://graph.instagram.com/me/media_publish'</w:t>
        <w:br/>
        <w:t>params = {</w:t>
        <w:br/>
        <w:t xml:space="preserve">    'creation_id': container_id,</w:t>
        <w:br/>
        <w:t xml:space="preserve">    'access_token': access_token</w:t>
        <w:br/>
        <w:t>}</w:t>
        <w:br/>
        <w:t>response = requests.post(url, params=params)</w:t>
        <w:br/>
        <w:t>```</w:t>
        <w:br/>
        <w:br/>
        <w:t>7. Add Comment (/{media_id}/comments - POST)</w:t>
        <w:br/>
        <w:t>Purpose: Add a comment to a specific post</w:t>
        <w:br/>
        <w:br/>
        <w:t>Example:</w:t>
        <w:br/>
        <w:br/>
        <w:t>```python</w:t>
        <w:br/>
        <w:t>url = f'https://graph.instagram.com/{media_id}/comments'</w:t>
        <w:br/>
        <w:t>params = {</w:t>
        <w:br/>
        <w:t xml:space="preserve">    'message': comment_text,</w:t>
        <w:br/>
        <w:t xml:space="preserve">    'access_token': access_token</w:t>
        <w:br/>
        <w:t>}</w:t>
        <w:br/>
        <w:t>response = requests.post(url, params=params)</w:t>
        <w:br/>
        <w:t>```</w:t>
        <w:br/>
        <w:br/>
        <w:t>8. Complete Account Analysis (everything.py)</w:t>
        <w:br/>
        <w:t>Purpose: Comprehensive Instagram analytics for campaign insights</w:t>
        <w:br/>
        <w:br/>
        <w:t>Features:</w:t>
        <w:br/>
        <w:t>- Fetch user info, all media, comments, insights</w:t>
        <w:br/>
        <w:t>- Analyze engagement: likes, comments, reach, saved, shares, views</w:t>
        <w:br/>
        <w:t>- Detect Reels vs Feed</w:t>
        <w:br/>
        <w:t>- Generate dashboard</w:t>
        <w:br/>
        <w:t>- Compute engagement rate</w:t>
        <w:br/>
        <w:t>- Format watch time metrics</w:t>
        <w:br/>
        <w:t>- Suggest content strategies</w:t>
        <w:br/>
        <w:br/>
        <w:t>```python</w:t>
        <w:br/>
        <w:t>from everything import analyze_instagram_account</w:t>
        <w:br/>
        <w:t>analyze_instagram_account()</w:t>
        <w:br/>
        <w:t>```</w:t>
      </w:r>
    </w:p>
    <w:p>
      <w:pPr>
        <w:pStyle w:val="Heading1"/>
      </w:pPr>
      <w:r>
        <w:t>Data Processing Pattern</w:t>
      </w:r>
    </w:p>
    <w:p>
      <w:r>
        <w:t>Nested API Calls:</w:t>
        <w:br/>
        <w:br/>
        <w:t>```python</w:t>
        <w:br/>
        <w:t>for media in media_data:</w:t>
        <w:br/>
        <w:t xml:space="preserve">    media_id = media['id']</w:t>
        <w:br/>
        <w:t xml:space="preserve">    comments_response = requests.get(comments_url, params=comments_params)</w:t>
        <w:br/>
        <w:t xml:space="preserve">    insights_response = requests.get(insights_url, params=insights_params)</w:t>
        <w:br/>
        <w:t xml:space="preserve">    comments_data = comments_response.json().get('data', [])</w:t>
        <w:br/>
        <w:t xml:space="preserve">    insights_data = insights_response.json().get('data', [])</w:t>
        <w:br/>
        <w:t>```</w:t>
        <w:br/>
        <w:br/>
        <w:t>Two-Step Publishing:</w:t>
        <w:br/>
        <w:br/>
        <w:t>Step 1: Container Creation</w:t>
        <w:br/>
        <w:t>- Validate content</w:t>
        <w:br/>
        <w:t>- Return container_id</w:t>
        <w:br/>
        <w:br/>
        <w:t>Step 2: Media Publishing</w:t>
        <w:br/>
        <w:t>- Uses container_id to post</w:t>
        <w:br/>
        <w:t>- Returns media_id</w:t>
      </w:r>
    </w:p>
    <w:p>
      <w:pPr>
        <w:pStyle w:val="Heading1"/>
      </w:pPr>
      <w:r>
        <w:t>Common Field Options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Endpoint</w:t>
            </w:r>
          </w:p>
        </w:tc>
        <w:tc>
          <w:tcPr>
            <w:tcW w:type="dxa" w:w="4320"/>
          </w:tcPr>
          <w:p>
            <w:r>
              <w:t>Fields</w:t>
            </w:r>
          </w:p>
        </w:tc>
      </w:tr>
      <w:tr>
        <w:tc>
          <w:tcPr>
            <w:tcW w:type="dxa" w:w="4320"/>
          </w:tcPr>
          <w:p>
            <w:r>
              <w:t>/me</w:t>
            </w:r>
          </w:p>
        </w:tc>
        <w:tc>
          <w:tcPr>
            <w:tcW w:type="dxa" w:w="4320"/>
          </w:tcPr>
          <w:p>
            <w:r>
              <w:t>user_id, username</w:t>
            </w:r>
          </w:p>
        </w:tc>
      </w:tr>
      <w:tr>
        <w:tc>
          <w:tcPr>
            <w:tcW w:type="dxa" w:w="4320"/>
          </w:tcPr>
          <w:p>
            <w:r>
              <w:t>/me/media</w:t>
            </w:r>
          </w:p>
        </w:tc>
        <w:tc>
          <w:tcPr>
            <w:tcW w:type="dxa" w:w="4320"/>
          </w:tcPr>
          <w:p>
            <w:r>
              <w:t>id, media_type, media_product_type, media_url, caption, timestamp, like_count, comments_count, permalink, tags, children</w:t>
            </w:r>
          </w:p>
        </w:tc>
      </w:tr>
      <w:tr>
        <w:tc>
          <w:tcPr>
            <w:tcW w:type="dxa" w:w="4320"/>
          </w:tcPr>
          <w:p>
            <w:r>
              <w:t>/{id}/comments</w:t>
            </w:r>
          </w:p>
        </w:tc>
        <w:tc>
          <w:tcPr>
            <w:tcW w:type="dxa" w:w="4320"/>
          </w:tcPr>
          <w:p>
            <w:r>
              <w:t>text, username, timestamp, replies</w:t>
            </w:r>
          </w:p>
        </w:tc>
      </w:tr>
      <w:tr>
        <w:tc>
          <w:tcPr>
            <w:tcW w:type="dxa" w:w="4320"/>
          </w:tcPr>
          <w:p>
            <w:r>
              <w:t>/{id}/insights</w:t>
            </w:r>
          </w:p>
        </w:tc>
        <w:tc>
          <w:tcPr>
            <w:tcW w:type="dxa" w:w="4320"/>
          </w:tcPr>
          <w:p>
            <w:r>
              <w:t>reach, likes, comments, saved, shares, views, ig_reels_video_view_total_time, ig_reels_avg_watch_time, total_interactions, profile_visits, follows, profile_activity</w:t>
            </w:r>
          </w:p>
        </w:tc>
      </w:tr>
    </w:tbl>
    <w:p>
      <w:pPr>
        <w:pStyle w:val="Heading1"/>
      </w:pPr>
      <w:r>
        <w:t>Error Handling Best Practice</w:t>
      </w:r>
    </w:p>
    <w:p>
      <w:r>
        <w:t>```python</w:t>
        <w:br/>
        <w:t>if response.status_code == 200:</w:t>
        <w:br/>
        <w:t xml:space="preserve">    data = response.json()</w:t>
        <w:br/>
        <w:t xml:space="preserve">    print(f"Success: {data}")</w:t>
        <w:br/>
        <w:t>else:</w:t>
        <w:br/>
        <w:t xml:space="preserve">    print(f"Error {response.status_code}: {response.text}")</w:t>
        <w:br/>
        <w:t>```</w:t>
      </w:r>
    </w:p>
    <w:p>
      <w:pPr>
        <w:pStyle w:val="Heading1"/>
      </w:pPr>
      <w:r>
        <w:t>Important Requirements &amp; Limitations</w:t>
      </w:r>
    </w:p>
    <w:p>
      <w:r>
        <w:t>Image Requirements</w:t>
        <w:br/>
        <w:t>- Must be publicly accessible HTTPS URL</w:t>
        <w:br/>
        <w:t>- Formats: JPG, PNG</w:t>
        <w:br/>
        <w:t>- Max size: 8MB</w:t>
        <w:br/>
        <w:t>- No auth required for access</w:t>
        <w:br/>
        <w:br/>
        <w:t>Caption Requirements</w:t>
        <w:br/>
        <w:t>- Max 2,200 characters</w:t>
        <w:br/>
        <w:t>- Hashtags count</w:t>
        <w:br/>
        <w:t>- Line breaks allowed using \n</w:t>
        <w:br/>
        <w:br/>
        <w:t>Access Token</w:t>
        <w:br/>
        <w:t>- Tokens expire</w:t>
        <w:br/>
        <w:t>- Requires proper permissions</w:t>
        <w:br/>
        <w:t>- Test with /me endpoint</w:t>
        <w:br/>
        <w:br/>
        <w:t>Rate Limiting</w:t>
        <w:br/>
        <w:t>- Instagram enforces hourly limits</w:t>
        <w:br/>
        <w:t>- Add delays for bulk tasks</w:t>
        <w:br/>
        <w:t>- Monitor status codes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