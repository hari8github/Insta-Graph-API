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A8A0B" w14:textId="77777777" w:rsidR="004324A1" w:rsidRDefault="00000000">
      <w:pPr>
        <w:pStyle w:val="Heading1"/>
      </w:pPr>
      <w:r>
        <w:t>Instagram Developer Account &amp; App Registration Setup</w:t>
      </w:r>
    </w:p>
    <w:p w14:paraId="02AEA117" w14:textId="77777777" w:rsidR="004324A1" w:rsidRDefault="00000000">
      <w:pPr>
        <w:pStyle w:val="Heading2"/>
      </w:pPr>
      <w:r>
        <w:t>Documentation Links</w:t>
      </w:r>
    </w:p>
    <w:p w14:paraId="0066A1B6" w14:textId="77777777" w:rsidR="004324A1" w:rsidRDefault="00000000">
      <w:r>
        <w:t>Official Meta Documentation</w:t>
      </w:r>
    </w:p>
    <w:p w14:paraId="7C5678FD" w14:textId="3D753602" w:rsidR="004324A1" w:rsidRDefault="00000000">
      <w:r>
        <w:t xml:space="preserve">* Instagram Graph API Guide: </w:t>
      </w:r>
      <w:hyperlink r:id="rId6" w:history="1">
        <w:r w:rsidR="006E676C" w:rsidRPr="006E676C">
          <w:rPr>
            <w:rStyle w:val="Hyperlink"/>
          </w:rPr>
          <w:t>https://</w:t>
        </w:r>
        <w:r w:rsidRPr="006E676C">
          <w:rPr>
            <w:rStyle w:val="Hyperlink"/>
          </w:rPr>
          <w:t>developers.facebook.com/d</w:t>
        </w:r>
        <w:r w:rsidRPr="006E676C">
          <w:rPr>
            <w:rStyle w:val="Hyperlink"/>
          </w:rPr>
          <w:t>o</w:t>
        </w:r>
        <w:r w:rsidRPr="006E676C">
          <w:rPr>
            <w:rStyle w:val="Hyperlink"/>
          </w:rPr>
          <w:t>cs/instagram-api</w:t>
        </w:r>
      </w:hyperlink>
      <w:r>
        <w:br/>
        <w:t xml:space="preserve">* App Registration: </w:t>
      </w:r>
      <w:hyperlink r:id="rId7" w:history="1">
        <w:r w:rsidR="006E676C" w:rsidRPr="006E676C">
          <w:rPr>
            <w:rStyle w:val="Hyperlink"/>
          </w:rPr>
          <w:t>https://developers.facebook.com/docs/development/create-an-app</w:t>
        </w:r>
      </w:hyperlink>
      <w:r>
        <w:br/>
        <w:t xml:space="preserve">* OAuth 2.0 Flow: </w:t>
      </w:r>
      <w:hyperlink r:id="rId8" w:history="1">
        <w:r w:rsidR="006E676C" w:rsidRPr="006E676C">
          <w:rPr>
            <w:rStyle w:val="Hyperlink"/>
          </w:rPr>
          <w:t>https://</w:t>
        </w:r>
        <w:r w:rsidRPr="006E676C">
          <w:rPr>
            <w:rStyle w:val="Hyperlink"/>
          </w:rPr>
          <w:t>developers.facebook.com/docs/facebook-login/web</w:t>
        </w:r>
      </w:hyperlink>
    </w:p>
    <w:p w14:paraId="1C6C89C1" w14:textId="77777777" w:rsidR="004324A1" w:rsidRDefault="00000000">
      <w:r>
        <w:t>Quick Reference</w:t>
      </w:r>
    </w:p>
    <w:p w14:paraId="0AED608C" w14:textId="7412A165" w:rsidR="004324A1" w:rsidRDefault="00000000">
      <w:r>
        <w:t>* API Explorer:</w:t>
      </w:r>
      <w:hyperlink r:id="rId9" w:history="1">
        <w:r w:rsidRPr="006E676C">
          <w:rPr>
            <w:rStyle w:val="Hyperlink"/>
          </w:rPr>
          <w:t xml:space="preserve"> developers.facebook.com/tools/explorer</w:t>
        </w:r>
      </w:hyperlink>
      <w:r>
        <w:br/>
        <w:t xml:space="preserve">* Access Token Debugger: </w:t>
      </w:r>
      <w:hyperlink r:id="rId10" w:history="1">
        <w:r w:rsidRPr="006E676C">
          <w:rPr>
            <w:rStyle w:val="Hyperlink"/>
          </w:rPr>
          <w:t>developers.facebook.com/tools/debug/</w:t>
        </w:r>
        <w:proofErr w:type="spellStart"/>
        <w:r w:rsidRPr="006E676C">
          <w:rPr>
            <w:rStyle w:val="Hyperlink"/>
          </w:rPr>
          <w:t>accesstoken</w:t>
        </w:r>
        <w:proofErr w:type="spellEnd"/>
      </w:hyperlink>
      <w:r>
        <w:br/>
        <w:t xml:space="preserve">* App Dashboard: </w:t>
      </w:r>
      <w:hyperlink r:id="rId11" w:history="1">
        <w:r w:rsidRPr="006E676C">
          <w:rPr>
            <w:rStyle w:val="Hyperlink"/>
          </w:rPr>
          <w:t>developers.facebook.com/apps</w:t>
        </w:r>
      </w:hyperlink>
    </w:p>
    <w:p w14:paraId="4F9D8D83" w14:textId="77777777" w:rsidR="004324A1" w:rsidRDefault="00000000">
      <w:pPr>
        <w:pStyle w:val="Heading2"/>
      </w:pPr>
      <w:r>
        <w:t>✅ Completed Steps</w:t>
      </w:r>
    </w:p>
    <w:p w14:paraId="6A4AAC56" w14:textId="77777777" w:rsidR="004324A1" w:rsidRDefault="00000000">
      <w:r>
        <w:t>1. Instagram Account Setup</w:t>
      </w:r>
    </w:p>
    <w:p w14:paraId="4DC23F99" w14:textId="77777777" w:rsidR="004324A1" w:rsidRDefault="00000000">
      <w:r>
        <w:t>* ✅ Created/Converted to Professional Account (Business or Creator)</w:t>
      </w:r>
      <w:r>
        <w:br/>
        <w:t>* ✅ Account is now eligible for Instagram Graph API access</w:t>
      </w:r>
      <w:r>
        <w:br/>
        <w:t>* ✅ Linked to Facebook Page (required for Graph API)</w:t>
      </w:r>
    </w:p>
    <w:p w14:paraId="300EC10D" w14:textId="77777777" w:rsidR="004324A1" w:rsidRDefault="00000000">
      <w:r>
        <w:t>2. Facebook Developer Account Setup</w:t>
      </w:r>
    </w:p>
    <w:p w14:paraId="4110DBDA" w14:textId="77777777" w:rsidR="004324A1" w:rsidRDefault="00000000">
      <w:r>
        <w:t>* ✅ Created Facebook Developer Account</w:t>
      </w:r>
      <w:r>
        <w:br/>
        <w:t>* ✅ Verified developer account (email/phone)</w:t>
      </w:r>
      <w:r>
        <w:br/>
        <w:t>* ✅ Agreed to Developer Terms</w:t>
      </w:r>
    </w:p>
    <w:p w14:paraId="3ECF02A7" w14:textId="77777777" w:rsidR="004324A1" w:rsidRDefault="00000000">
      <w:r>
        <w:t>3. Test App Creation</w:t>
      </w:r>
    </w:p>
    <w:p w14:paraId="26A58CF2" w14:textId="77777777" w:rsidR="004324A1" w:rsidRDefault="00000000">
      <w:r>
        <w:t>* ✅ Created Facebook App in Developers Console</w:t>
      </w:r>
      <w:r>
        <w:br/>
        <w:t>* ✅ Selected appropriate app type (Consumer/Business)</w:t>
      </w:r>
      <w:r>
        <w:br/>
        <w:t>* ✅ Added Instagram Graph API product</w:t>
      </w:r>
      <w:r>
        <w:br/>
        <w:t>* ✅ Connected app to your professional Instagram account</w:t>
      </w:r>
    </w:p>
    <w:p w14:paraId="381CF64F" w14:textId="77777777" w:rsidR="004324A1" w:rsidRDefault="00000000">
      <w:pPr>
        <w:pStyle w:val="Heading2"/>
      </w:pPr>
      <w:r>
        <w:t>Current App Configuration Checklist</w:t>
      </w:r>
    </w:p>
    <w:p w14:paraId="4A21F8BC" w14:textId="77777777" w:rsidR="004324A1" w:rsidRDefault="00000000">
      <w:r>
        <w:t>Essential Information You Should Have:</w:t>
      </w:r>
    </w:p>
    <w:p w14:paraId="14501B71" w14:textId="77777777" w:rsidR="004324A1" w:rsidRDefault="00000000">
      <w:pPr>
        <w:pStyle w:val="Heading3"/>
      </w:pPr>
      <w:r>
        <w:t>App Credentials</w:t>
      </w:r>
    </w:p>
    <w:p w14:paraId="60397B0A" w14:textId="77777777" w:rsidR="004324A1" w:rsidRDefault="00000000">
      <w:r>
        <w:t>* [ ] App ID: {your-app-id}</w:t>
      </w:r>
      <w:r>
        <w:br/>
        <w:t>* [ ] App Secret: {your-app-secret} (Keep secure!)</w:t>
      </w:r>
      <w:r>
        <w:br/>
        <w:t>* [ ] App Type: Consumer/Business</w:t>
      </w:r>
      <w:r>
        <w:br/>
        <w:t>* [ ] App Status: Development/Live</w:t>
      </w:r>
    </w:p>
    <w:p w14:paraId="1832294B" w14:textId="77777777" w:rsidR="004324A1" w:rsidRDefault="00000000">
      <w:pPr>
        <w:pStyle w:val="Heading3"/>
      </w:pPr>
      <w:r>
        <w:lastRenderedPageBreak/>
        <w:t>Instagram Graph API Product</w:t>
      </w:r>
    </w:p>
    <w:p w14:paraId="5766E2FC" w14:textId="77777777" w:rsidR="004324A1" w:rsidRDefault="00000000">
      <w:r>
        <w:t>* [ ] Product Added: Instagram Graph API in app dashboard</w:t>
      </w:r>
      <w:r>
        <w:br/>
        <w:t>* [ ] Valid OAuth Redirect URIs: Configured in app settings</w:t>
      </w:r>
      <w:r>
        <w:br/>
        <w:t>* [ ] Instagram Business Account ID: Retrieved and noted</w:t>
      </w:r>
      <w:r>
        <w:br/>
        <w:t>* [ ] Connected Facebook Page: Linked to Instagram account</w:t>
      </w:r>
    </w:p>
    <w:p w14:paraId="211EB4FE" w14:textId="77777777" w:rsidR="004324A1" w:rsidRDefault="00000000">
      <w:pPr>
        <w:pStyle w:val="Heading3"/>
      </w:pPr>
      <w:r>
        <w:t>Test Environment Setup</w:t>
      </w:r>
    </w:p>
    <w:p w14:paraId="321226C7" w14:textId="77777777" w:rsidR="004324A1" w:rsidRDefault="00000000">
      <w:r>
        <w:t>* [ ] Test Users: Added test Instagram accounts (if needed)</w:t>
      </w:r>
      <w:r>
        <w:br/>
        <w:t>* [ ] Permissions: Configured required permissions</w:t>
      </w:r>
      <w:r>
        <w:br/>
        <w:t>* [ ] Webhooks: Set up if needed for real-time updates</w:t>
      </w:r>
    </w:p>
    <w:p w14:paraId="7D66641A" w14:textId="77777777" w:rsidR="004324A1" w:rsidRDefault="00000000">
      <w:pPr>
        <w:pStyle w:val="Heading2"/>
      </w:pPr>
      <w:r>
        <w:t>Verify Your Setup</w:t>
      </w:r>
    </w:p>
    <w:p w14:paraId="5C1B220B" w14:textId="77777777" w:rsidR="004324A1" w:rsidRDefault="00000000">
      <w:r>
        <w:t>1. Check App Dashboard</w:t>
      </w:r>
    </w:p>
    <w:p w14:paraId="17F5EFB8" w14:textId="77777777" w:rsidR="004324A1" w:rsidRDefault="00000000">
      <w:r>
        <w:t>Location: developers.facebook.com/apps/{your-app-id}</w:t>
      </w:r>
      <w:r>
        <w:br/>
        <w:t>Verify:</w:t>
      </w:r>
      <w:r>
        <w:br/>
        <w:t>- Instagram Graph API is listed under "Products"</w:t>
      </w:r>
      <w:r>
        <w:br/>
        <w:t>- App is in "Development" mode</w:t>
      </w:r>
      <w:r>
        <w:br/>
        <w:t>- Basic settings are complete</w:t>
      </w:r>
    </w:p>
    <w:p w14:paraId="50FA12A6" w14:textId="77777777" w:rsidR="004324A1" w:rsidRDefault="00000000">
      <w:r>
        <w:t>2. Verify Instagram Connection</w:t>
      </w:r>
    </w:p>
    <w:p w14:paraId="24AA5BF9" w14:textId="77777777" w:rsidR="004324A1" w:rsidRDefault="00000000">
      <w:r>
        <w:t>Account Type: Business or Creator ✓</w:t>
      </w:r>
      <w:r>
        <w:br/>
        <w:t>Connected Page: Facebook Page linked ✓</w:t>
      </w:r>
      <w:r>
        <w:br/>
        <w:t>Account Status: Professional ✓</w:t>
      </w:r>
      <w:r>
        <w:br/>
        <w:t>API Access: Enabled ✓</w:t>
      </w:r>
    </w:p>
    <w:p w14:paraId="369727FD" w14:textId="77777777" w:rsidR="004324A1" w:rsidRDefault="00000000">
      <w:r>
        <w:t>3. Test Basic API Call</w:t>
      </w:r>
    </w:p>
    <w:p w14:paraId="5FE5E827" w14:textId="14D8C768" w:rsidR="004324A1" w:rsidRDefault="00000000">
      <w:r>
        <w:t># Test if your setup works</w:t>
      </w:r>
      <w:r>
        <w:br/>
        <w:t>curl -X GET \</w:t>
      </w:r>
      <w:r>
        <w:br/>
        <w:t>"https://graph.facebook.com/v</w:t>
      </w:r>
      <w:r w:rsidR="006E676C">
        <w:t>23</w:t>
      </w:r>
      <w:r>
        <w:t>.0/me/accounts?access_token={USER_ACCESS_TOKEN}"</w:t>
      </w:r>
    </w:p>
    <w:p w14:paraId="120818CE" w14:textId="77777777" w:rsidR="004324A1" w:rsidRDefault="00000000">
      <w:pPr>
        <w:pStyle w:val="Heading2"/>
      </w:pPr>
      <w:r>
        <w:t>Next Steps Configuration</w:t>
      </w:r>
    </w:p>
    <w:p w14:paraId="5BAC5B3E" w14:textId="77777777" w:rsidR="004324A1" w:rsidRDefault="00000000">
      <w:r>
        <w:t>1. Configure OAuth Redirect URIs</w:t>
      </w:r>
    </w:p>
    <w:p w14:paraId="7E355381" w14:textId="77777777" w:rsidR="004324A1" w:rsidRDefault="00000000">
      <w:r>
        <w:t>Location: App Dashboard &gt; Instagram Graph API &gt; Basic Settings</w:t>
      </w:r>
      <w:r>
        <w:br/>
        <w:t>Required URIs:</w:t>
      </w:r>
      <w:r>
        <w:br/>
      </w:r>
      <w:r>
        <w:br/>
        <w:t>https://localhost:3000/auth/callback    (for local development)</w:t>
      </w:r>
      <w:r>
        <w:br/>
        <w:t>https://your-domain.com/auth/callback   (for production)</w:t>
      </w:r>
    </w:p>
    <w:p w14:paraId="5ED170FA" w14:textId="77777777" w:rsidR="004324A1" w:rsidRDefault="00000000">
      <w:r>
        <w:t>2. Set Required Permissions</w:t>
      </w:r>
    </w:p>
    <w:p w14:paraId="23E7FD11" w14:textId="77777777" w:rsidR="004324A1" w:rsidRDefault="00000000">
      <w:r>
        <w:t>Location: App Dashboard &gt; App Review &gt; Permissions and Features</w:t>
      </w:r>
      <w:r>
        <w:br/>
        <w:t>Essential Permissions:</w:t>
      </w:r>
      <w:r>
        <w:br/>
      </w:r>
      <w:r>
        <w:lastRenderedPageBreak/>
        <w:br/>
        <w:t>* instagram_graph_user_profile - Access user profile info</w:t>
      </w:r>
      <w:r>
        <w:br/>
        <w:t>* instagram_graph_user_media - Access user's media</w:t>
      </w:r>
      <w:r>
        <w:br/>
        <w:t>* pages_show_list - Access connected Facebook Pages</w:t>
      </w:r>
      <w:r>
        <w:br/>
        <w:t>* pages_read_engagement - Read page insights (optional)</w:t>
      </w:r>
    </w:p>
    <w:p w14:paraId="15E42B47" w14:textId="77777777" w:rsidR="004324A1" w:rsidRDefault="00000000">
      <w:r>
        <w:t>3. App Review Preparation</w:t>
      </w:r>
    </w:p>
    <w:p w14:paraId="6D5CFBD0" w14:textId="77777777" w:rsidR="004324A1" w:rsidRDefault="00000000">
      <w:r>
        <w:t>Note: Some permissions require App Review before going live</w:t>
      </w:r>
      <w:r>
        <w:br/>
        <w:t>Development vs Live:</w:t>
      </w:r>
      <w:r>
        <w:br/>
      </w:r>
      <w:r>
        <w:br/>
        <w:t>* Development Mode: Limited to app administrators and test users</w:t>
      </w:r>
      <w:r>
        <w:br/>
        <w:t>* Live Mode: Available to all Instagram users (requires review)</w:t>
      </w:r>
    </w:p>
    <w:p w14:paraId="23353D2C" w14:textId="77777777" w:rsidR="004324A1" w:rsidRDefault="00000000">
      <w:pPr>
        <w:pStyle w:val="Heading2"/>
      </w:pPr>
      <w:r>
        <w:t>Common Configuration Issues</w:t>
      </w:r>
    </w:p>
    <w:p w14:paraId="4C7875F5" w14:textId="77777777" w:rsidR="004324A1" w:rsidRDefault="00000000">
      <w:r>
        <w:t>⚠️ Instagram Account Type Error</w:t>
      </w:r>
    </w:p>
    <w:p w14:paraId="445221F4" w14:textId="77777777" w:rsidR="004324A1" w:rsidRDefault="00000000">
      <w:r>
        <w:t>Problem: "This Instagram account is not a business account"</w:t>
      </w:r>
      <w:r>
        <w:br/>
        <w:t>Solution: Ensure account is converted to Business/Creator and linked to Facebook Page</w:t>
      </w:r>
    </w:p>
    <w:p w14:paraId="1DED6157" w14:textId="77777777" w:rsidR="004324A1" w:rsidRDefault="00000000">
      <w:r>
        <w:t>⚠️ Invalid Redirect URI Error</w:t>
      </w:r>
    </w:p>
    <w:p w14:paraId="36BBF5F6" w14:textId="77777777" w:rsidR="004324A1" w:rsidRDefault="00000000">
      <w:r>
        <w:t>Problem: OAuth flow fails with redirect_uri mismatch</w:t>
      </w:r>
      <w:r>
        <w:br/>
        <w:t>Solution: Ensure redirect URI in app settings exactly matches the one in your code</w:t>
      </w:r>
    </w:p>
    <w:p w14:paraId="63D7B069" w14:textId="77777777" w:rsidR="004324A1" w:rsidRDefault="00000000">
      <w:r>
        <w:t>⚠️ Access Token Issues</w:t>
      </w:r>
    </w:p>
    <w:p w14:paraId="6497A860" w14:textId="77777777" w:rsidR="004324A1" w:rsidRDefault="00000000">
      <w:r>
        <w:t>Problem: Token-related errors in API calls</w:t>
      </w:r>
      <w:r>
        <w:br/>
        <w:t>Solution: Verify you're using Page Access Token, not User Access Token for Instagram Graph API</w:t>
      </w:r>
    </w:p>
    <w:p w14:paraId="29234ADC" w14:textId="77777777" w:rsidR="004324A1" w:rsidRDefault="00000000">
      <w:r>
        <w:t>⚠️ App Secret Security</w:t>
      </w:r>
    </w:p>
    <w:p w14:paraId="49FBA78C" w14:textId="77777777" w:rsidR="004324A1" w:rsidRDefault="00000000">
      <w:r>
        <w:t>Problem: App secret exposed in client-side code</w:t>
      </w:r>
      <w:r>
        <w:br/>
        <w:t>Solution: Always keep App Secret on server-side only</w:t>
      </w:r>
    </w:p>
    <w:p w14:paraId="56578697" w14:textId="77777777" w:rsidR="004324A1" w:rsidRDefault="00000000">
      <w:pPr>
        <w:pStyle w:val="Heading2"/>
      </w:pPr>
      <w:r>
        <w:t>Development Environment Setup</w:t>
      </w:r>
    </w:p>
    <w:p w14:paraId="76D33BCC" w14:textId="77777777" w:rsidR="004324A1" w:rsidRDefault="00000000">
      <w:r>
        <w:t>Local Development Recommendations</w:t>
      </w:r>
    </w:p>
    <w:p w14:paraId="20AA055C" w14:textId="77777777" w:rsidR="004324A1" w:rsidRDefault="00000000">
      <w:r>
        <w:t>1. HTTPS Required: Instagram OAuth requires HTTPS (use ngrok for local development)</w:t>
      </w:r>
      <w:r>
        <w:br/>
        <w:t>2. Environment Variables: Store credentials securely</w:t>
      </w:r>
      <w:r>
        <w:br/>
        <w:t>3. Test Data: Use your own Instagram account for testing</w:t>
      </w:r>
      <w:r>
        <w:br/>
        <w:t>4. Logging: Implement comprehensive API request/response logging</w:t>
      </w:r>
    </w:p>
    <w:p w14:paraId="359C64D4" w14:textId="77777777" w:rsidR="004324A1" w:rsidRDefault="00000000">
      <w:pPr>
        <w:pStyle w:val="Heading3"/>
      </w:pPr>
      <w:r>
        <w:t>Environment Variables Template</w:t>
      </w:r>
    </w:p>
    <w:p w14:paraId="4BD4DAA7" w14:textId="77777777" w:rsidR="004324A1" w:rsidRDefault="00000000">
      <w:r>
        <w:t># .env file (NEVER commit to version control)</w:t>
      </w:r>
      <w:r>
        <w:br/>
        <w:t>FACEBOOK_APP_ID=your_app_id_here</w:t>
      </w:r>
      <w:r>
        <w:br/>
      </w:r>
      <w:r>
        <w:lastRenderedPageBreak/>
        <w:t>FACEBOOK_APP_SECRET=your_app_secret_here</w:t>
      </w:r>
      <w:r>
        <w:br/>
        <w:t>REDIRECT_URI=https://localhost:3000/auth/callback</w:t>
      </w:r>
      <w:r>
        <w:br/>
        <w:t>INSTAGRAM_ACCOUNT_ID=your_instagram_business_account_id</w:t>
      </w:r>
    </w:p>
    <w:p w14:paraId="3FD51701" w14:textId="77777777" w:rsidR="004324A1" w:rsidRDefault="00000000">
      <w:pPr>
        <w:pStyle w:val="Heading2"/>
      </w:pPr>
      <w:r>
        <w:t>Testing Your Setup</w:t>
      </w:r>
    </w:p>
    <w:p w14:paraId="6CE04F23" w14:textId="77777777" w:rsidR="004324A1" w:rsidRDefault="00000000">
      <w:r>
        <w:t>1. Basic Connectivity Test</w:t>
      </w:r>
    </w:p>
    <w:p w14:paraId="7448E062" w14:textId="2F255429" w:rsidR="004324A1" w:rsidRDefault="00000000">
      <w:r>
        <w:t># Test if Facebook Graph API responds</w:t>
      </w:r>
      <w:r>
        <w:br/>
        <w:t>curl "https://graph.facebook.com/v</w:t>
      </w:r>
      <w:r w:rsidR="006E676C">
        <w:t>23</w:t>
      </w:r>
      <w:r>
        <w:t>.0/</w:t>
      </w:r>
      <w:proofErr w:type="spellStart"/>
      <w:r>
        <w:t>me?access_token</w:t>
      </w:r>
      <w:proofErr w:type="spellEnd"/>
      <w:r>
        <w:t>={token}"</w:t>
      </w:r>
    </w:p>
    <w:p w14:paraId="2AD4F462" w14:textId="77777777" w:rsidR="004324A1" w:rsidRDefault="00000000">
      <w:r>
        <w:t>2. Instagram Account Access Test</w:t>
      </w:r>
    </w:p>
    <w:p w14:paraId="46B012EA" w14:textId="0120D9DE" w:rsidR="004324A1" w:rsidRDefault="00000000">
      <w:r>
        <w:t># Test Instagram account connection</w:t>
      </w:r>
      <w:r>
        <w:br/>
        <w:t>curl "https://graph.facebook.com/v</w:t>
      </w:r>
      <w:r w:rsidR="006E676C">
        <w:t>23</w:t>
      </w:r>
      <w:r>
        <w:t>.0/{page-id}?fields=instagram_business_account&amp;access_token={token}"</w:t>
      </w:r>
    </w:p>
    <w:p w14:paraId="6BD28780" w14:textId="77777777" w:rsidR="004324A1" w:rsidRDefault="00000000">
      <w:r>
        <w:t>3. Instagram Profile Data Test</w:t>
      </w:r>
    </w:p>
    <w:p w14:paraId="06A53A4E" w14:textId="776DA01C" w:rsidR="004324A1" w:rsidRDefault="00000000">
      <w:r>
        <w:t># Test Instagram profile access</w:t>
      </w:r>
      <w:r>
        <w:br/>
        <w:t>curl "https://graph.facebook.com/v</w:t>
      </w:r>
      <w:r w:rsidR="006E676C">
        <w:t>23</w:t>
      </w:r>
      <w:r>
        <w:t>.0/{instagram-account-id}?fields=account_type,username,media_count&amp;access_token={token}"</w:t>
      </w:r>
    </w:p>
    <w:p w14:paraId="0BBA7F1B" w14:textId="77777777" w:rsidR="004324A1" w:rsidRDefault="00000000">
      <w:pPr>
        <w:pStyle w:val="Heading2"/>
      </w:pPr>
      <w:r>
        <w:t>Ready for Next Task?</w:t>
      </w:r>
    </w:p>
    <w:p w14:paraId="3042E1CF" w14:textId="0EA3451C" w:rsidR="004324A1" w:rsidRDefault="00000000">
      <w:r>
        <w:t>With your setup complete, you should now have:</w:t>
      </w:r>
      <w:r>
        <w:br/>
      </w:r>
      <w:r>
        <w:br/>
        <w:t>1. ✅ Professional Instagram account</w:t>
      </w:r>
      <w:r>
        <w:br/>
        <w:t>2. ✅ Facebook Developer app with Instagram Graph API</w:t>
      </w:r>
      <w:r>
        <w:br/>
        <w:t>3. ✅ App credentials and basic configuration</w:t>
      </w:r>
    </w:p>
    <w:sectPr w:rsidR="004324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784692">
    <w:abstractNumId w:val="8"/>
  </w:num>
  <w:num w:numId="2" w16cid:durableId="1960839814">
    <w:abstractNumId w:val="6"/>
  </w:num>
  <w:num w:numId="3" w16cid:durableId="1176114188">
    <w:abstractNumId w:val="5"/>
  </w:num>
  <w:num w:numId="4" w16cid:durableId="1196388063">
    <w:abstractNumId w:val="4"/>
  </w:num>
  <w:num w:numId="5" w16cid:durableId="2029410010">
    <w:abstractNumId w:val="7"/>
  </w:num>
  <w:num w:numId="6" w16cid:durableId="432632533">
    <w:abstractNumId w:val="3"/>
  </w:num>
  <w:num w:numId="7" w16cid:durableId="1487358385">
    <w:abstractNumId w:val="2"/>
  </w:num>
  <w:num w:numId="8" w16cid:durableId="382564799">
    <w:abstractNumId w:val="1"/>
  </w:num>
  <w:num w:numId="9" w16cid:durableId="207808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E80"/>
    <w:rsid w:val="0029639D"/>
    <w:rsid w:val="00326F90"/>
    <w:rsid w:val="004324A1"/>
    <w:rsid w:val="006E67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EC9EE"/>
  <w14:defaultImageDpi w14:val="300"/>
  <w15:docId w15:val="{AA6EC025-AEFC-4F18-B0B1-A18BE13A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E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facebook-login/we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s.facebook.com/docs/development/create-an-ap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facebook.com/docs/instagram-api" TargetMode="External"/><Relationship Id="rId11" Type="http://schemas.openxmlformats.org/officeDocument/2006/relationships/hyperlink" Target="https://developers.facebook.com/ap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facebook.com/tools/debug/accesstok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tools/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Harivenkat R</cp:lastModifiedBy>
  <cp:revision>2</cp:revision>
  <dcterms:created xsi:type="dcterms:W3CDTF">2013-12-23T23:15:00Z</dcterms:created>
  <dcterms:modified xsi:type="dcterms:W3CDTF">2025-09-05T05:17:00Z</dcterms:modified>
  <cp:category/>
</cp:coreProperties>
</file>